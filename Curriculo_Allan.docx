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375FB" w14:textId="77777777" w:rsidR="00F23FE4" w:rsidRPr="00470F47" w:rsidRDefault="00000000">
      <w:pPr>
        <w:pStyle w:val="Ttulo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Allan Giovanni Matias Paes</w:t>
      </w:r>
    </w:p>
    <w:p w14:paraId="5951D8C7" w14:textId="77777777" w:rsidR="00F23FE4" w:rsidRPr="00470F47" w:rsidRDefault="00000000">
      <w:p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E-mail: allangiovannimatias@gmail.com</w:t>
      </w:r>
    </w:p>
    <w:p w14:paraId="33F625C8" w14:textId="77777777" w:rsidR="00F23FE4" w:rsidRPr="00470F47" w:rsidRDefault="00000000">
      <w:p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Telefone: +55 11 93054-1768</w:t>
      </w:r>
    </w:p>
    <w:p w14:paraId="4ECB64B9" w14:textId="77777777" w:rsidR="00F23FE4" w:rsidRDefault="00000000">
      <w:p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Cidade/Estado: Campinas, SP</w:t>
      </w:r>
    </w:p>
    <w:p w14:paraId="0CB57C70" w14:textId="6C832D0F" w:rsidR="00470F47" w:rsidRPr="00470F47" w:rsidRDefault="00470F47">
      <w:pPr>
        <w:rPr>
          <w:rFonts w:ascii="Arial" w:hAnsi="Arial" w:cs="Arial"/>
          <w:lang w:val="pt-BR"/>
        </w:rPr>
      </w:pPr>
      <w:hyperlink r:id="rId6" w:history="1">
        <w:proofErr w:type="spellStart"/>
        <w:r w:rsidRPr="00470F47">
          <w:rPr>
            <w:rStyle w:val="Hyperlink"/>
            <w:rFonts w:ascii="Arial" w:hAnsi="Arial" w:cs="Arial"/>
            <w:lang w:val="pt-BR"/>
          </w:rPr>
          <w:t>Github</w:t>
        </w:r>
        <w:proofErr w:type="spellEnd"/>
      </w:hyperlink>
      <w:r>
        <w:rPr>
          <w:rFonts w:ascii="Arial" w:hAnsi="Arial" w:cs="Arial"/>
          <w:lang w:val="pt-BR"/>
        </w:rPr>
        <w:t xml:space="preserve"> |</w:t>
      </w:r>
      <w:r w:rsidRPr="00470F47">
        <w:rPr>
          <w:rFonts w:ascii="Arial" w:hAnsi="Arial" w:cs="Arial"/>
          <w:lang w:val="pt-BR"/>
        </w:rPr>
        <w:t xml:space="preserve"> </w:t>
      </w:r>
      <w:hyperlink r:id="rId7" w:history="1">
        <w:r w:rsidRPr="00470F47">
          <w:rPr>
            <w:rStyle w:val="Hyperlink"/>
            <w:rFonts w:ascii="Arial" w:hAnsi="Arial" w:cs="Arial"/>
            <w:lang w:val="pt-BR"/>
          </w:rPr>
          <w:t>Portfolio</w:t>
        </w:r>
      </w:hyperlink>
    </w:p>
    <w:p w14:paraId="6BE3FEB9" w14:textId="77777777" w:rsidR="00F23FE4" w:rsidRPr="00470F47" w:rsidRDefault="00000000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Objetivo Profissional</w:t>
      </w:r>
    </w:p>
    <w:p w14:paraId="24AFE02B" w14:textId="60F3CD4D" w:rsidR="00F23FE4" w:rsidRPr="00470F47" w:rsidRDefault="00000000">
      <w:p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Busco uma oportunidade como Desenvolvedor para aplicar conhecimentos em desenvolvimento </w:t>
      </w:r>
      <w:proofErr w:type="spellStart"/>
      <w:r w:rsidRPr="00470F47">
        <w:rPr>
          <w:rFonts w:ascii="Arial" w:hAnsi="Arial" w:cs="Arial"/>
          <w:lang w:val="pt-BR"/>
        </w:rPr>
        <w:t>backend</w:t>
      </w:r>
      <w:proofErr w:type="spellEnd"/>
      <w:r w:rsidRPr="00470F47">
        <w:rPr>
          <w:rFonts w:ascii="Arial" w:hAnsi="Arial" w:cs="Arial"/>
          <w:lang w:val="pt-BR"/>
        </w:rPr>
        <w:t xml:space="preserve"> e integração com APIs. Tenho experiência prática com projetos reais e estou comprometido em adquirir experiência profissional em ambientes colaborativos e desafiadores.</w:t>
      </w:r>
    </w:p>
    <w:p w14:paraId="0A3786E6" w14:textId="77777777" w:rsidR="00F23FE4" w:rsidRPr="00470F47" w:rsidRDefault="00000000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Formação Acadêmica</w:t>
      </w:r>
    </w:p>
    <w:p w14:paraId="6BA22465" w14:textId="77777777" w:rsidR="00827217" w:rsidRDefault="00000000" w:rsidP="00827217">
      <w:pPr>
        <w:pStyle w:val="PargrafodaLista"/>
        <w:numPr>
          <w:ilvl w:val="0"/>
          <w:numId w:val="16"/>
        </w:numPr>
        <w:rPr>
          <w:rFonts w:ascii="Arial" w:hAnsi="Arial" w:cs="Arial"/>
          <w:lang w:val="pt-BR"/>
        </w:rPr>
      </w:pPr>
      <w:r w:rsidRPr="00827217">
        <w:rPr>
          <w:rFonts w:ascii="Arial" w:hAnsi="Arial" w:cs="Arial"/>
          <w:lang w:val="pt-BR"/>
        </w:rPr>
        <w:t>Ensino Médio Completo – E.E Otília de Paula Leite (2024)</w:t>
      </w:r>
    </w:p>
    <w:p w14:paraId="79F06FE0" w14:textId="695B38E2" w:rsidR="00F23FE4" w:rsidRPr="00827217" w:rsidRDefault="00000000" w:rsidP="00827217">
      <w:pPr>
        <w:pStyle w:val="PargrafodaLista"/>
        <w:numPr>
          <w:ilvl w:val="0"/>
          <w:numId w:val="16"/>
        </w:numPr>
        <w:rPr>
          <w:rFonts w:ascii="Arial" w:hAnsi="Arial" w:cs="Arial"/>
          <w:lang w:val="pt-BR"/>
        </w:rPr>
      </w:pPr>
      <w:r w:rsidRPr="00827217">
        <w:rPr>
          <w:rFonts w:ascii="Arial" w:hAnsi="Arial" w:cs="Arial"/>
          <w:lang w:val="pt-BR"/>
        </w:rPr>
        <w:t>Ensino Superior em andamento – Engenharia de Software, PUC Campinas (Início: 2025, conclusão prevista: Dez/2028 – Matutino)</w:t>
      </w:r>
    </w:p>
    <w:p w14:paraId="1800E1F5" w14:textId="77777777" w:rsidR="00F23FE4" w:rsidRPr="00470F47" w:rsidRDefault="00000000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Habilidades Técnicas</w:t>
      </w:r>
    </w:p>
    <w:p w14:paraId="3BE1261B" w14:textId="77777777" w:rsid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Linguagens: Python (intermediário), Java (intermediário), </w:t>
      </w:r>
      <w:proofErr w:type="spellStart"/>
      <w:r w:rsidRPr="00470F47">
        <w:rPr>
          <w:rFonts w:ascii="Arial" w:hAnsi="Arial" w:cs="Arial"/>
          <w:lang w:val="pt-BR"/>
        </w:rPr>
        <w:t>JavaScript</w:t>
      </w:r>
      <w:proofErr w:type="spellEnd"/>
      <w:r w:rsidRPr="00470F47">
        <w:rPr>
          <w:rFonts w:ascii="Arial" w:hAnsi="Arial" w:cs="Arial"/>
          <w:lang w:val="pt-BR"/>
        </w:rPr>
        <w:t xml:space="preserve"> (básico)</w:t>
      </w:r>
    </w:p>
    <w:p w14:paraId="41BF69FB" w14:textId="77777777" w:rsid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Frameworks: Django, </w:t>
      </w:r>
      <w:proofErr w:type="spellStart"/>
      <w:r w:rsidRPr="00470F47">
        <w:rPr>
          <w:rFonts w:ascii="Arial" w:hAnsi="Arial" w:cs="Arial"/>
          <w:lang w:val="pt-BR"/>
        </w:rPr>
        <w:t>FastAPI</w:t>
      </w:r>
      <w:proofErr w:type="spellEnd"/>
      <w:r w:rsidRPr="00470F47">
        <w:rPr>
          <w:rFonts w:ascii="Arial" w:hAnsi="Arial" w:cs="Arial"/>
          <w:lang w:val="pt-BR"/>
        </w:rPr>
        <w:t>, Spring Boot</w:t>
      </w:r>
    </w:p>
    <w:p w14:paraId="6F1D8FBF" w14:textId="77777777" w:rsid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Integração com APIs: Criação e consumo de APIs </w:t>
      </w:r>
      <w:proofErr w:type="spellStart"/>
      <w:r w:rsidRPr="00470F47">
        <w:rPr>
          <w:rFonts w:ascii="Arial" w:hAnsi="Arial" w:cs="Arial"/>
          <w:lang w:val="pt-BR"/>
        </w:rPr>
        <w:t>RESTful</w:t>
      </w:r>
      <w:proofErr w:type="spellEnd"/>
    </w:p>
    <w:p w14:paraId="29B55B6A" w14:textId="77777777" w:rsid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Banco de Dados: MySQL, PostgreSQL</w:t>
      </w:r>
    </w:p>
    <w:p w14:paraId="369DDB53" w14:textId="77777777" w:rsid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Ferramentas: Git/GitHub, Docker (básico), Swagger/</w:t>
      </w:r>
      <w:proofErr w:type="spellStart"/>
      <w:r w:rsidRPr="00470F47">
        <w:rPr>
          <w:rFonts w:ascii="Arial" w:hAnsi="Arial" w:cs="Arial"/>
          <w:lang w:val="pt-BR"/>
        </w:rPr>
        <w:t>OpenAPI</w:t>
      </w:r>
      <w:proofErr w:type="spellEnd"/>
    </w:p>
    <w:p w14:paraId="03D84416" w14:textId="7A2D4ADC" w:rsidR="00470F47" w:rsidRPr="00470F47" w:rsidRDefault="00000000" w:rsidP="00470F47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Metodologias Ágeis: Scrum e </w:t>
      </w:r>
      <w:proofErr w:type="spellStart"/>
      <w:r w:rsidRPr="00470F47">
        <w:rPr>
          <w:rFonts w:ascii="Arial" w:hAnsi="Arial" w:cs="Arial"/>
          <w:lang w:val="pt-BR"/>
        </w:rPr>
        <w:t>Kanban</w:t>
      </w:r>
      <w:proofErr w:type="spellEnd"/>
    </w:p>
    <w:p w14:paraId="2E2C0B10" w14:textId="6AB1300A" w:rsidR="00470F47" w:rsidRDefault="00000000" w:rsidP="00470F47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Experiência com Projetos Pessoais</w:t>
      </w:r>
    </w:p>
    <w:p w14:paraId="7AA4891F" w14:textId="224F032F" w:rsidR="00470F47" w:rsidRDefault="00470F47" w:rsidP="00470F47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proofErr w:type="spellStart"/>
      <w:r w:rsidRPr="00470F47">
        <w:rPr>
          <w:rFonts w:ascii="Arial" w:hAnsi="Arial" w:cs="Arial"/>
          <w:lang w:val="pt-BR"/>
        </w:rPr>
        <w:t>SkillVault</w:t>
      </w:r>
      <w:proofErr w:type="spellEnd"/>
      <w:r w:rsidRPr="00470F47">
        <w:rPr>
          <w:rFonts w:ascii="Arial" w:hAnsi="Arial" w:cs="Arial"/>
          <w:lang w:val="pt-BR"/>
        </w:rPr>
        <w:t xml:space="preserve"> (Spring Boot + Azure) – Em desenvolvimento: Plataforma de certificação de competências </w:t>
      </w:r>
      <w:r>
        <w:rPr>
          <w:rFonts w:ascii="Arial" w:hAnsi="Arial" w:cs="Arial"/>
          <w:lang w:val="pt-BR"/>
        </w:rPr>
        <w:t>com</w:t>
      </w:r>
      <w:r w:rsidRPr="00470F47">
        <w:rPr>
          <w:rFonts w:ascii="Arial" w:hAnsi="Arial" w:cs="Arial"/>
          <w:lang w:val="pt-BR"/>
        </w:rPr>
        <w:t xml:space="preserve"> validação de certificados digitais. Inclui autenticação com JWT, controle de permissões, upload de arquivos </w:t>
      </w:r>
      <w:r>
        <w:rPr>
          <w:rFonts w:ascii="Arial" w:hAnsi="Arial" w:cs="Arial"/>
          <w:lang w:val="pt-BR"/>
        </w:rPr>
        <w:t>no</w:t>
      </w:r>
      <w:r w:rsidRPr="00470F47">
        <w:rPr>
          <w:rFonts w:ascii="Arial" w:hAnsi="Arial" w:cs="Arial"/>
          <w:lang w:val="pt-BR"/>
        </w:rPr>
        <w:t xml:space="preserve"> Azure</w:t>
      </w:r>
      <w:r>
        <w:rPr>
          <w:rFonts w:ascii="Arial" w:hAnsi="Arial" w:cs="Arial"/>
          <w:lang w:val="pt-BR"/>
        </w:rPr>
        <w:t xml:space="preserve"> </w:t>
      </w:r>
      <w:proofErr w:type="spellStart"/>
      <w:r w:rsidRPr="00470F47">
        <w:rPr>
          <w:rFonts w:ascii="Arial" w:hAnsi="Arial" w:cs="Arial"/>
          <w:lang w:val="pt-BR"/>
        </w:rPr>
        <w:t>Blob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Storage</w:t>
      </w:r>
      <w:proofErr w:type="spellEnd"/>
      <w:r w:rsidRPr="00470F47">
        <w:rPr>
          <w:rFonts w:ascii="Arial" w:hAnsi="Arial" w:cs="Arial"/>
          <w:lang w:val="pt-BR"/>
        </w:rPr>
        <w:t xml:space="preserve">, </w:t>
      </w:r>
      <w:proofErr w:type="spellStart"/>
      <w:r w:rsidRPr="00470F47">
        <w:rPr>
          <w:rFonts w:ascii="Arial" w:hAnsi="Arial" w:cs="Arial"/>
          <w:lang w:val="pt-BR"/>
        </w:rPr>
        <w:t>endpoints</w:t>
      </w:r>
      <w:proofErr w:type="spellEnd"/>
      <w:r w:rsidRPr="00470F47">
        <w:rPr>
          <w:rFonts w:ascii="Arial" w:hAnsi="Arial" w:cs="Arial"/>
          <w:lang w:val="pt-BR"/>
        </w:rPr>
        <w:t xml:space="preserve"> </w:t>
      </w:r>
      <w:proofErr w:type="spellStart"/>
      <w:r w:rsidRPr="00470F47">
        <w:rPr>
          <w:rFonts w:ascii="Arial" w:hAnsi="Arial" w:cs="Arial"/>
          <w:lang w:val="pt-BR"/>
        </w:rPr>
        <w:t>RESTful</w:t>
      </w:r>
      <w:proofErr w:type="spellEnd"/>
      <w:r w:rsidRPr="00470F47">
        <w:rPr>
          <w:rFonts w:ascii="Arial" w:hAnsi="Arial" w:cs="Arial"/>
          <w:lang w:val="pt-BR"/>
        </w:rPr>
        <w:t xml:space="preserve"> e tratamento de exceções. Projeto em constante evolução, com foco em segurança, escalabilidade e boas práticas.</w:t>
      </w:r>
    </w:p>
    <w:p w14:paraId="66209896" w14:textId="77777777" w:rsidR="00470F47" w:rsidRPr="00470F47" w:rsidRDefault="00470F47" w:rsidP="00470F47">
      <w:pPr>
        <w:pStyle w:val="PargrafodaLista"/>
        <w:rPr>
          <w:rFonts w:ascii="Arial" w:hAnsi="Arial" w:cs="Arial"/>
          <w:lang w:val="pt-BR"/>
        </w:rPr>
      </w:pPr>
    </w:p>
    <w:p w14:paraId="5EED745B" w14:textId="348D72D0" w:rsidR="00470F47" w:rsidRDefault="00000000" w:rsidP="00470F47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proofErr w:type="spellStart"/>
      <w:r w:rsidRPr="00470F47">
        <w:rPr>
          <w:rFonts w:ascii="Arial" w:hAnsi="Arial" w:cs="Arial"/>
          <w:lang w:val="pt-BR"/>
        </w:rPr>
        <w:t>SmartDoc</w:t>
      </w:r>
      <w:proofErr w:type="spellEnd"/>
      <w:r w:rsidRPr="00470F47">
        <w:rPr>
          <w:rFonts w:ascii="Arial" w:hAnsi="Arial" w:cs="Arial"/>
          <w:lang w:val="pt-BR"/>
        </w:rPr>
        <w:t xml:space="preserve"> (Spring Boot + Azure): Aplicação de gerenciamento de documentos com upload e download via API REST. Utiliza Java, Spring Boot, Azure </w:t>
      </w:r>
      <w:proofErr w:type="spellStart"/>
      <w:r w:rsidRPr="00470F47">
        <w:rPr>
          <w:rFonts w:ascii="Arial" w:hAnsi="Arial" w:cs="Arial"/>
          <w:lang w:val="pt-BR"/>
        </w:rPr>
        <w:t>Blob</w:t>
      </w:r>
      <w:proofErr w:type="spellEnd"/>
      <w:r w:rsidRPr="00470F47">
        <w:rPr>
          <w:rFonts w:ascii="Arial" w:hAnsi="Arial" w:cs="Arial"/>
          <w:lang w:val="pt-BR"/>
        </w:rPr>
        <w:t xml:space="preserve"> </w:t>
      </w:r>
      <w:proofErr w:type="spellStart"/>
      <w:r w:rsidRPr="00470F47">
        <w:rPr>
          <w:rFonts w:ascii="Arial" w:hAnsi="Arial" w:cs="Arial"/>
          <w:lang w:val="pt-BR"/>
        </w:rPr>
        <w:t>Storage</w:t>
      </w:r>
      <w:proofErr w:type="spellEnd"/>
      <w:r w:rsidRPr="00470F47">
        <w:rPr>
          <w:rFonts w:ascii="Arial" w:hAnsi="Arial" w:cs="Arial"/>
          <w:lang w:val="pt-BR"/>
        </w:rPr>
        <w:t xml:space="preserve"> e MySQL, com documentação Swagger e arquitetura modular.</w:t>
      </w:r>
    </w:p>
    <w:p w14:paraId="5DF096CC" w14:textId="77777777" w:rsidR="00470F47" w:rsidRPr="00470F47" w:rsidRDefault="00470F47" w:rsidP="00470F47">
      <w:pPr>
        <w:pStyle w:val="PargrafodaLista"/>
        <w:rPr>
          <w:rFonts w:ascii="Arial" w:hAnsi="Arial" w:cs="Arial"/>
          <w:lang w:val="pt-BR"/>
        </w:rPr>
      </w:pPr>
    </w:p>
    <w:p w14:paraId="4B084E23" w14:textId="77777777" w:rsidR="00470F47" w:rsidRDefault="00000000" w:rsidP="00470F47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lastRenderedPageBreak/>
        <w:t>API de Agendamento (Spring Boot): Sistema de agendamento com gerenciamento de usuários, serviços e horários. Implementa autenticação, camadas organizadas (</w:t>
      </w:r>
      <w:proofErr w:type="spellStart"/>
      <w:r w:rsidRPr="00470F47">
        <w:rPr>
          <w:rFonts w:ascii="Arial" w:hAnsi="Arial" w:cs="Arial"/>
          <w:lang w:val="pt-BR"/>
        </w:rPr>
        <w:t>Controller</w:t>
      </w:r>
      <w:proofErr w:type="spellEnd"/>
      <w:r w:rsidRPr="00470F47">
        <w:rPr>
          <w:rFonts w:ascii="Arial" w:hAnsi="Arial" w:cs="Arial"/>
          <w:lang w:val="pt-BR"/>
        </w:rPr>
        <w:t>/Service/</w:t>
      </w:r>
      <w:proofErr w:type="spellStart"/>
      <w:r w:rsidRPr="00470F47">
        <w:rPr>
          <w:rFonts w:ascii="Arial" w:hAnsi="Arial" w:cs="Arial"/>
          <w:lang w:val="pt-BR"/>
        </w:rPr>
        <w:t>Repository</w:t>
      </w:r>
      <w:proofErr w:type="spellEnd"/>
      <w:r w:rsidRPr="00470F47">
        <w:rPr>
          <w:rFonts w:ascii="Arial" w:hAnsi="Arial" w:cs="Arial"/>
          <w:lang w:val="pt-BR"/>
        </w:rPr>
        <w:t>), e integração com banco relacional.</w:t>
      </w:r>
    </w:p>
    <w:p w14:paraId="1EDE9D80" w14:textId="77777777" w:rsidR="00470F47" w:rsidRPr="00470F47" w:rsidRDefault="00470F47" w:rsidP="00470F47">
      <w:pPr>
        <w:pStyle w:val="PargrafodaLista"/>
        <w:rPr>
          <w:rFonts w:ascii="Arial" w:hAnsi="Arial" w:cs="Arial"/>
          <w:lang w:val="pt-BR"/>
        </w:rPr>
      </w:pPr>
    </w:p>
    <w:p w14:paraId="2147F5B3" w14:textId="64DE9BB5" w:rsidR="00F23FE4" w:rsidRPr="00470F47" w:rsidRDefault="00000000" w:rsidP="00470F47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 xml:space="preserve">Sistema de Agendamento (Django): Plataforma de agendamentos com controle de usuários, serviços e horários, integrada ao Google </w:t>
      </w:r>
      <w:proofErr w:type="spellStart"/>
      <w:r w:rsidRPr="00470F47">
        <w:rPr>
          <w:rFonts w:ascii="Arial" w:hAnsi="Arial" w:cs="Arial"/>
          <w:lang w:val="pt-BR"/>
        </w:rPr>
        <w:t>Calendar</w:t>
      </w:r>
      <w:proofErr w:type="spellEnd"/>
      <w:r w:rsidRPr="00470F47">
        <w:rPr>
          <w:rFonts w:ascii="Arial" w:hAnsi="Arial" w:cs="Arial"/>
          <w:lang w:val="pt-BR"/>
        </w:rPr>
        <w:t>.</w:t>
      </w:r>
    </w:p>
    <w:p w14:paraId="154A87A3" w14:textId="2B23E608" w:rsidR="00827217" w:rsidRDefault="00000000" w:rsidP="00827217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Certificado</w:t>
      </w:r>
      <w:r w:rsidR="00827217">
        <w:rPr>
          <w:rFonts w:ascii="Arial" w:hAnsi="Arial" w:cs="Arial"/>
          <w:lang w:val="pt-BR"/>
        </w:rPr>
        <w:t>s</w:t>
      </w:r>
    </w:p>
    <w:p w14:paraId="533CE55D" w14:textId="77777777" w:rsidR="00470F47" w:rsidRDefault="00470F47" w:rsidP="00470F47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hyperlink r:id="rId8" w:history="1">
        <w:r w:rsidR="00000000" w:rsidRPr="00470F47">
          <w:rPr>
            <w:rStyle w:val="Hyperlink"/>
            <w:rFonts w:ascii="Arial" w:hAnsi="Arial" w:cs="Arial"/>
          </w:rPr>
          <w:t>Python</w:t>
        </w:r>
      </w:hyperlink>
      <w:r w:rsidR="00000000" w:rsidRPr="00470F47">
        <w:rPr>
          <w:rFonts w:ascii="Arial" w:hAnsi="Arial" w:cs="Arial"/>
        </w:rPr>
        <w:t xml:space="preserve"> –</w:t>
      </w:r>
      <w:r w:rsidRPr="00470F47">
        <w:rPr>
          <w:rFonts w:ascii="Arial" w:hAnsi="Arial" w:cs="Arial"/>
        </w:rPr>
        <w:t xml:space="preserve"> </w:t>
      </w:r>
      <w:r w:rsidR="00000000" w:rsidRPr="00470F47">
        <w:rPr>
          <w:rFonts w:ascii="Arial" w:hAnsi="Arial" w:cs="Arial"/>
        </w:rPr>
        <w:t>Udemy (2024)</w:t>
      </w:r>
    </w:p>
    <w:p w14:paraId="755237BA" w14:textId="77777777" w:rsidR="00827217" w:rsidRDefault="00827217" w:rsidP="00827217">
      <w:pPr>
        <w:pStyle w:val="PargrafodaLista"/>
        <w:rPr>
          <w:rFonts w:ascii="Arial" w:hAnsi="Arial" w:cs="Arial"/>
        </w:rPr>
      </w:pPr>
    </w:p>
    <w:p w14:paraId="65C55922" w14:textId="77777777" w:rsidR="00827217" w:rsidRDefault="00470F47" w:rsidP="00827217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hyperlink r:id="rId9" w:history="1">
        <w:r w:rsidR="00000000" w:rsidRPr="00470F47">
          <w:rPr>
            <w:rStyle w:val="Hyperlink"/>
            <w:rFonts w:ascii="Arial" w:hAnsi="Arial" w:cs="Arial"/>
          </w:rPr>
          <w:t>Java</w:t>
        </w:r>
      </w:hyperlink>
      <w:r w:rsidR="00000000" w:rsidRPr="00470F47">
        <w:rPr>
          <w:rFonts w:ascii="Arial" w:hAnsi="Arial" w:cs="Arial"/>
        </w:rPr>
        <w:t xml:space="preserve"> – Rocketseat (2025)</w:t>
      </w:r>
    </w:p>
    <w:p w14:paraId="5EF964B6" w14:textId="77777777" w:rsidR="00827217" w:rsidRPr="00827217" w:rsidRDefault="00827217" w:rsidP="00827217">
      <w:pPr>
        <w:pStyle w:val="PargrafodaLista"/>
        <w:rPr>
          <w:rFonts w:ascii="Arial" w:hAnsi="Arial" w:cs="Arial"/>
          <w:lang w:val="pt-BR"/>
        </w:rPr>
      </w:pPr>
    </w:p>
    <w:p w14:paraId="4BF3B62C" w14:textId="11C8F756" w:rsidR="00F23FE4" w:rsidRPr="00827217" w:rsidRDefault="00470F47" w:rsidP="00827217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hyperlink r:id="rId10" w:history="1">
        <w:proofErr w:type="spellStart"/>
        <w:r w:rsidR="00000000" w:rsidRPr="00827217">
          <w:rPr>
            <w:rStyle w:val="Hyperlink"/>
            <w:rFonts w:ascii="Arial" w:hAnsi="Arial" w:cs="Arial"/>
          </w:rPr>
          <w:t>Inglês</w:t>
        </w:r>
        <w:proofErr w:type="spellEnd"/>
      </w:hyperlink>
      <w:r w:rsidRPr="00827217">
        <w:rPr>
          <w:rFonts w:ascii="Arial" w:hAnsi="Arial" w:cs="Arial"/>
        </w:rPr>
        <w:t xml:space="preserve"> </w:t>
      </w:r>
      <w:r w:rsidR="00000000" w:rsidRPr="00827217">
        <w:rPr>
          <w:rFonts w:ascii="Arial" w:hAnsi="Arial" w:cs="Arial"/>
        </w:rPr>
        <w:t>– EF SET (2025)</w:t>
      </w:r>
    </w:p>
    <w:p w14:paraId="5FA0863B" w14:textId="77777777" w:rsidR="00F23FE4" w:rsidRPr="00470F47" w:rsidRDefault="00000000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Idiomas</w:t>
      </w:r>
    </w:p>
    <w:p w14:paraId="4B0479F6" w14:textId="77777777" w:rsidR="00470F47" w:rsidRDefault="00000000" w:rsidP="00470F47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Português: Nativo</w:t>
      </w:r>
    </w:p>
    <w:p w14:paraId="3F4C4E8A" w14:textId="24EA4923" w:rsidR="00F23FE4" w:rsidRPr="00470F47" w:rsidRDefault="00000000" w:rsidP="00470F47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Inglês: Intermediário (B2)</w:t>
      </w:r>
    </w:p>
    <w:p w14:paraId="6D6DC8C4" w14:textId="77777777" w:rsidR="00F23FE4" w:rsidRPr="00470F47" w:rsidRDefault="00000000">
      <w:pPr>
        <w:pStyle w:val="Ttulo1"/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Informações Adicionais</w:t>
      </w:r>
    </w:p>
    <w:p w14:paraId="4CE563D4" w14:textId="77777777" w:rsidR="00470F47" w:rsidRDefault="00000000" w:rsidP="00470F47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Características: Proativo, autodidata e comprometido com aprendizado contínuo. Tenho facilidade para resolver problemas e boa organização para trabalhar em equipe.</w:t>
      </w:r>
    </w:p>
    <w:p w14:paraId="27BBEFBB" w14:textId="30568C40" w:rsidR="00F23FE4" w:rsidRPr="00470F47" w:rsidRDefault="00000000" w:rsidP="00470F47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470F47">
        <w:rPr>
          <w:rFonts w:ascii="Arial" w:hAnsi="Arial" w:cs="Arial"/>
          <w:lang w:val="pt-BR"/>
        </w:rPr>
        <w:t>Disponibilidade: Presencial em Campinas e região ou remoto após 12h30 (horário de aulas matutinas).</w:t>
      </w:r>
    </w:p>
    <w:sectPr w:rsidR="00F23FE4" w:rsidRPr="00470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6A5EE5"/>
    <w:multiLevelType w:val="hybridMultilevel"/>
    <w:tmpl w:val="8990E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B38A9"/>
    <w:multiLevelType w:val="hybridMultilevel"/>
    <w:tmpl w:val="E8A20FD6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615ED"/>
    <w:multiLevelType w:val="hybridMultilevel"/>
    <w:tmpl w:val="D884BB5C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A0109"/>
    <w:multiLevelType w:val="hybridMultilevel"/>
    <w:tmpl w:val="4FF6DFF4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A79D3"/>
    <w:multiLevelType w:val="hybridMultilevel"/>
    <w:tmpl w:val="E014F8DE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75434"/>
    <w:multiLevelType w:val="hybridMultilevel"/>
    <w:tmpl w:val="1228C6F8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E233A"/>
    <w:multiLevelType w:val="hybridMultilevel"/>
    <w:tmpl w:val="2960A20E"/>
    <w:lvl w:ilvl="0" w:tplc="8EEC6F3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4033">
    <w:abstractNumId w:val="8"/>
  </w:num>
  <w:num w:numId="2" w16cid:durableId="19283210">
    <w:abstractNumId w:val="6"/>
  </w:num>
  <w:num w:numId="3" w16cid:durableId="1810324948">
    <w:abstractNumId w:val="5"/>
  </w:num>
  <w:num w:numId="4" w16cid:durableId="1141777035">
    <w:abstractNumId w:val="4"/>
  </w:num>
  <w:num w:numId="5" w16cid:durableId="2090226160">
    <w:abstractNumId w:val="7"/>
  </w:num>
  <w:num w:numId="6" w16cid:durableId="917052732">
    <w:abstractNumId w:val="3"/>
  </w:num>
  <w:num w:numId="7" w16cid:durableId="1175534228">
    <w:abstractNumId w:val="2"/>
  </w:num>
  <w:num w:numId="8" w16cid:durableId="1380857954">
    <w:abstractNumId w:val="1"/>
  </w:num>
  <w:num w:numId="9" w16cid:durableId="1778910241">
    <w:abstractNumId w:val="0"/>
  </w:num>
  <w:num w:numId="10" w16cid:durableId="1420448643">
    <w:abstractNumId w:val="9"/>
  </w:num>
  <w:num w:numId="11" w16cid:durableId="1166549786">
    <w:abstractNumId w:val="12"/>
  </w:num>
  <w:num w:numId="12" w16cid:durableId="1235240530">
    <w:abstractNumId w:val="14"/>
  </w:num>
  <w:num w:numId="13" w16cid:durableId="1399206129">
    <w:abstractNumId w:val="11"/>
  </w:num>
  <w:num w:numId="14" w16cid:durableId="842163250">
    <w:abstractNumId w:val="10"/>
  </w:num>
  <w:num w:numId="15" w16cid:durableId="1347630993">
    <w:abstractNumId w:val="13"/>
  </w:num>
  <w:num w:numId="16" w16cid:durableId="1061362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F47"/>
    <w:rsid w:val="00827217"/>
    <w:rsid w:val="00AA1D8D"/>
    <w:rsid w:val="00B47730"/>
    <w:rsid w:val="00CB0664"/>
    <w:rsid w:val="00F23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E4FF3"/>
  <w14:defaultImageDpi w14:val="300"/>
  <w15:docId w15:val="{B884DCED-358F-4FA4-ABFF-E09FF1E6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470F4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43a7bf93-18e6-496a-bdd2-c39c0c249dfc/%5d" TargetMode="External"/><Relationship Id="rId3" Type="http://schemas.openxmlformats.org/officeDocument/2006/relationships/styles" Target="styles.xml"/><Relationship Id="rId7" Type="http://schemas.openxmlformats.org/officeDocument/2006/relationships/hyperlink" Target="https://v0-portfolio-seven-pink-77.vercel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tiasz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ert.efset.org/pt/MWCo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rocketseat.com.br/certificates/d3e6a7ae-a36a-4b26-9a38-75d18727b1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 Giovanni Matias Paes</cp:lastModifiedBy>
  <cp:revision>2</cp:revision>
  <dcterms:created xsi:type="dcterms:W3CDTF">2013-12-23T23:15:00Z</dcterms:created>
  <dcterms:modified xsi:type="dcterms:W3CDTF">2025-07-08T22:23:00Z</dcterms:modified>
  <cp:category/>
</cp:coreProperties>
</file>